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1CFEF5">
      <w:r>
        <w:drawing>
          <wp:inline distT="0" distB="0" distL="114300" distR="114300">
            <wp:extent cx="5267960" cy="2841625"/>
            <wp:effectExtent l="0" t="0" r="508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53841">
      <w:r>
        <w:drawing>
          <wp:inline distT="0" distB="0" distL="114300" distR="114300">
            <wp:extent cx="5263515" cy="2659380"/>
            <wp:effectExtent l="0" t="0" r="9525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65E9A">
      <w:r>
        <w:drawing>
          <wp:inline distT="0" distB="0" distL="114300" distR="114300">
            <wp:extent cx="5264150" cy="2589530"/>
            <wp:effectExtent l="0" t="0" r="8890" b="127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D62B4">
      <w:r>
        <w:drawing>
          <wp:inline distT="0" distB="0" distL="114300" distR="114300">
            <wp:extent cx="5264150" cy="2797810"/>
            <wp:effectExtent l="0" t="0" r="889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8A513">
      <w:pPr>
        <w:rPr>
          <w:rFonts w:hint="default"/>
          <w:lang w:val="en-US"/>
        </w:rPr>
      </w:pPr>
      <w:r>
        <w:rPr>
          <w:rFonts w:hint="default"/>
          <w:lang w:val="en-US"/>
        </w:rPr>
        <w:t>117.5.140.105</w:t>
      </w:r>
    </w:p>
    <w:p w14:paraId="70916AC5">
      <w:pPr>
        <w:rPr>
          <w:rFonts w:hint="default"/>
        </w:rPr>
      </w:pPr>
      <w:r>
        <w:rPr>
          <w:rFonts w:hint="default"/>
        </w:rPr>
        <w:t>ucnkzTkf</w:t>
      </w:r>
    </w:p>
    <w:p w14:paraId="0ED39ACF">
      <w:pPr>
        <w:rPr>
          <w:rFonts w:hint="default"/>
        </w:rPr>
      </w:pPr>
      <w:r>
        <w:rPr>
          <w:rFonts w:hint="default"/>
        </w:rPr>
        <w:t>username2550240036</w:t>
      </w:r>
      <w:bookmarkStart w:id="0" w:name="_GoBack"/>
      <w:bookmarkEnd w:id="0"/>
    </w:p>
    <w:p w14:paraId="2540F04C">
      <w:pPr>
        <w:rPr>
          <w:rFonts w:hint="default"/>
        </w:rPr>
      </w:pPr>
      <w:r>
        <w:rPr>
          <w:rFonts w:hint="default"/>
        </w:rPr>
        <w:t>0934683998</w:t>
      </w:r>
    </w:p>
    <w:p w14:paraId="53263C6F">
      <w:pPr>
        <w:rPr>
          <w:rFonts w:hint="default"/>
        </w:rPr>
      </w:pPr>
      <w:r>
        <w:rPr>
          <w:rFonts w:hint="default"/>
        </w:rPr>
        <w:t>47mG8PFh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45607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EA01CC"/>
    <w:rsid w:val="04823026"/>
    <w:rsid w:val="158825CB"/>
    <w:rsid w:val="309F5C79"/>
    <w:rsid w:val="31CB6BC1"/>
    <w:rsid w:val="4AD85BAA"/>
    <w:rsid w:val="53456074"/>
    <w:rsid w:val="63C1440C"/>
    <w:rsid w:val="7FBB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96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2024-12-17T12:09:00Z</dcterms:created>
  <dc:creator>thai</dc:creator>
  <cp:lastModifiedBy>Thái Hoàng Văn</cp:lastModifiedBy>
  <dcterms:modified xsi:type="dcterms:W3CDTF">2024-12-18T04:16:17Z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0DD89B0B15734BBAA7514DC4E252B581_11</vt:lpwstr>
  </property>
</Properties>
</file>