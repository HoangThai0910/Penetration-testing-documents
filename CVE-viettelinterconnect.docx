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5CEF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"https://medium.com/numen-cyber-labs/cve-2022-36537-vulnerability-technical-analysis-with-exp-667401766746"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https://medium.com/numen-cyber-labs/cve-2022-36537-vulnerability-technical-analysis-with-exp-667401766746</w:t>
      </w:r>
      <w:r>
        <w:rPr>
          <w:rFonts w:hint="default"/>
        </w:rPr>
        <w:fldChar w:fldCharType="end"/>
      </w:r>
    </w:p>
    <w:p w14:paraId="10E14229">
      <w:pPr>
        <w:rPr>
          <w:rFonts w:hint="default"/>
        </w:rPr>
      </w:pPr>
    </w:p>
    <w:p w14:paraId="31D9A9D2">
      <w:r>
        <w:drawing>
          <wp:inline distT="0" distB="0" distL="114300" distR="114300">
            <wp:extent cx="5266690" cy="2660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DD8D">
      <w:r>
        <w:drawing>
          <wp:inline distT="0" distB="0" distL="114300" distR="114300">
            <wp:extent cx="5269230" cy="283400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7F7132">
      <w:pPr>
        <w:rPr>
          <w:rFonts w:hint="default"/>
        </w:rPr>
      </w:pPr>
      <w:r>
        <w:drawing>
          <wp:inline distT="0" distB="0" distL="114300" distR="114300">
            <wp:extent cx="5269230" cy="2656205"/>
            <wp:effectExtent l="0" t="0" r="381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D49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823026"/>
    <w:rsid w:val="1F4D491A"/>
    <w:rsid w:val="24B73BCA"/>
    <w:rsid w:val="27734D48"/>
    <w:rsid w:val="309F5C79"/>
    <w:rsid w:val="31CB6BC1"/>
    <w:rsid w:val="357566C2"/>
    <w:rsid w:val="4A2E7440"/>
    <w:rsid w:val="5F343EC1"/>
    <w:rsid w:val="63C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2024-12-25T13:16:00Z</dcterms:created>
  <dc:creator>thai</dc:creator>
  <cp:lastModifiedBy>Thái Hoàng Văn</cp:lastModifiedBy>
  <dcterms:modified xsi:type="dcterms:W3CDTF">2024-12-25T14:23:09Z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DDD4B56A69274EE0876DF4925A54A45E_11</vt:lpwstr>
  </property>
</Properties>
</file>